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CD0A" w14:textId="77777777" w:rsidR="003A4193" w:rsidRDefault="00560862">
      <w:pPr>
        <w:pStyle w:val="Ttulo1"/>
        <w:jc w:val="center"/>
      </w:pPr>
      <w:r>
        <w:t xml:space="preserve">Formato de </w:t>
      </w:r>
      <w:proofErr w:type="spellStart"/>
      <w:r>
        <w:t>Auditoría</w:t>
      </w:r>
      <w:proofErr w:type="spellEnd"/>
      <w:r>
        <w:t xml:space="preserve"> OSINT: </w:t>
      </w:r>
      <w:proofErr w:type="spellStart"/>
      <w:r>
        <w:t>Reconocimiento</w:t>
      </w:r>
      <w:proofErr w:type="spellEnd"/>
      <w:r>
        <w:t xml:space="preserve"> </w:t>
      </w:r>
      <w:proofErr w:type="spellStart"/>
      <w:r>
        <w:t>Pasivo</w:t>
      </w:r>
      <w:proofErr w:type="spellEnd"/>
      <w:r>
        <w:t xml:space="preserve"> de Dominio</w:t>
      </w:r>
    </w:p>
    <w:p w14:paraId="512DE02F" w14:textId="77777777" w:rsidR="003A4193" w:rsidRDefault="00560862">
      <w:pPr>
        <w:pStyle w:val="Ttulo2"/>
      </w:pPr>
      <w:proofErr w:type="spellStart"/>
      <w:r>
        <w:t>Introducción</w:t>
      </w:r>
      <w:proofErr w:type="spellEnd"/>
    </w:p>
    <w:p w14:paraId="67FE45F6" w14:textId="77777777" w:rsidR="003A4193" w:rsidRDefault="00560862">
      <w:proofErr w:type="spellStart"/>
      <w:r>
        <w:t>Objetivo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reconocimiento</w:t>
      </w:r>
      <w:proofErr w:type="spellEnd"/>
      <w:r>
        <w:t xml:space="preserve"> </w:t>
      </w:r>
      <w:proofErr w:type="spellStart"/>
      <w:r>
        <w:t>pasivo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 un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dnsdumpster.com, centrolops.net, FOCA, Shodan, Google Dorks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OSINT.</w:t>
      </w:r>
      <w:r>
        <w:br/>
        <w:t xml:space="preserve">Llena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actividad</w:t>
      </w:r>
      <w:proofErr w:type="spellEnd"/>
      <w:r>
        <w:t>.</w:t>
      </w:r>
    </w:p>
    <w:p w14:paraId="20CED4DF" w14:textId="77777777" w:rsidR="003A4193" w:rsidRDefault="00560862">
      <w:pPr>
        <w:pStyle w:val="Ttulo2"/>
      </w:pPr>
      <w:r>
        <w:t xml:space="preserve">1. </w:t>
      </w:r>
      <w:proofErr w:type="spellStart"/>
      <w:r>
        <w:t>Mapeo</w:t>
      </w:r>
      <w:proofErr w:type="spellEnd"/>
      <w:r>
        <w:t xml:space="preserve"> DNS y </w:t>
      </w:r>
      <w:proofErr w:type="spellStart"/>
      <w:r>
        <w:t>Subdominios</w:t>
      </w:r>
      <w:proofErr w:type="spellEnd"/>
    </w:p>
    <w:p w14:paraId="39C93512" w14:textId="61295C1C" w:rsidR="003A4193" w:rsidRDefault="00560862">
      <w:r>
        <w:t xml:space="preserve">Dominio </w:t>
      </w:r>
      <w:proofErr w:type="spellStart"/>
      <w:r>
        <w:t>objetivo</w:t>
      </w:r>
      <w:proofErr w:type="spellEnd"/>
      <w:r>
        <w:t xml:space="preserve">: </w:t>
      </w:r>
      <w:r w:rsidRPr="001B0D2E">
        <w:rPr>
          <w:u w:val="single"/>
        </w:rPr>
        <w:t>____</w:t>
      </w:r>
      <w:r w:rsidR="001B0D2E" w:rsidRPr="001B0D2E">
        <w:rPr>
          <w:u w:val="single"/>
        </w:rPr>
        <w:t>abix.mx</w:t>
      </w:r>
    </w:p>
    <w:p w14:paraId="7705C702" w14:textId="36FDF264" w:rsidR="003A4193" w:rsidRDefault="00560862">
      <w:proofErr w:type="spellStart"/>
      <w:r>
        <w:t>Fecha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: </w:t>
      </w:r>
      <w:r w:rsidRPr="001B0D2E">
        <w:rPr>
          <w:u w:val="single"/>
        </w:rPr>
        <w:t>____</w:t>
      </w:r>
      <w:r w:rsidR="001B0D2E" w:rsidRPr="001B0D2E">
        <w:rPr>
          <w:u w:val="single"/>
        </w:rPr>
        <w:t>0</w:t>
      </w:r>
      <w:r w:rsidR="00AB084F">
        <w:rPr>
          <w:u w:val="single"/>
        </w:rPr>
        <w:t>7</w:t>
      </w:r>
      <w:r w:rsidR="001B0D2E" w:rsidRPr="001B0D2E">
        <w:rPr>
          <w:u w:val="single"/>
        </w:rPr>
        <w:t>/06/</w:t>
      </w:r>
      <w:proofErr w:type="gramStart"/>
      <w:r w:rsidR="001B0D2E" w:rsidRPr="001B0D2E">
        <w:rPr>
          <w:u w:val="single"/>
        </w:rPr>
        <w:t>2025</w:t>
      </w:r>
      <w:r w:rsidRPr="001B0D2E">
        <w:rPr>
          <w:u w:val="single"/>
        </w:rPr>
        <w:t>__</w:t>
      </w:r>
      <w:proofErr w:type="gramEnd"/>
      <w:r w:rsidRPr="001B0D2E">
        <w:rPr>
          <w:u w:val="single"/>
        </w:rPr>
        <w:t>_________</w:t>
      </w:r>
    </w:p>
    <w:p w14:paraId="33B07EE7" w14:textId="77777777" w:rsidR="003A4193" w:rsidRDefault="003A4193"/>
    <w:p w14:paraId="15014268" w14:textId="77777777" w:rsidR="003A4193" w:rsidRDefault="00560862">
      <w:r>
        <w:t xml:space="preserve">1.1 </w:t>
      </w:r>
      <w:proofErr w:type="spellStart"/>
      <w:r>
        <w:t>Subdominios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2"/>
        <w:gridCol w:w="2135"/>
        <w:gridCol w:w="2075"/>
        <w:gridCol w:w="2514"/>
      </w:tblGrid>
      <w:tr w:rsidR="003A4193" w14:paraId="6BC337B2" w14:textId="77777777" w:rsidTr="00AB084F">
        <w:tc>
          <w:tcPr>
            <w:tcW w:w="2132" w:type="dxa"/>
          </w:tcPr>
          <w:p w14:paraId="6C5D4521" w14:textId="77777777" w:rsidR="003A4193" w:rsidRDefault="00560862">
            <w:proofErr w:type="spellStart"/>
            <w:r>
              <w:t>Subdominio</w:t>
            </w:r>
            <w:proofErr w:type="spellEnd"/>
          </w:p>
        </w:tc>
        <w:tc>
          <w:tcPr>
            <w:tcW w:w="2135" w:type="dxa"/>
          </w:tcPr>
          <w:p w14:paraId="5131E96A" w14:textId="77777777" w:rsidR="003A4193" w:rsidRDefault="00560862">
            <w:r>
              <w:t>IP</w:t>
            </w:r>
          </w:p>
        </w:tc>
        <w:tc>
          <w:tcPr>
            <w:tcW w:w="2075" w:type="dxa"/>
          </w:tcPr>
          <w:p w14:paraId="02D46D0A" w14:textId="77777777" w:rsidR="003A4193" w:rsidRDefault="00560862">
            <w:r>
              <w:t>TTL</w:t>
            </w:r>
          </w:p>
        </w:tc>
        <w:tc>
          <w:tcPr>
            <w:tcW w:w="2514" w:type="dxa"/>
          </w:tcPr>
          <w:p w14:paraId="2A67D0D5" w14:textId="77777777" w:rsidR="003A4193" w:rsidRDefault="00560862">
            <w:proofErr w:type="spellStart"/>
            <w:r>
              <w:t>Ubicación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</w:p>
        </w:tc>
      </w:tr>
      <w:tr w:rsidR="001B0D2E" w14:paraId="1B10D78F" w14:textId="77777777" w:rsidTr="00AB084F">
        <w:tc>
          <w:tcPr>
            <w:tcW w:w="2132" w:type="dxa"/>
          </w:tcPr>
          <w:p w14:paraId="179FD124" w14:textId="293AACEC" w:rsidR="001B0D2E" w:rsidRDefault="00856B12">
            <w:r w:rsidRPr="00856B12">
              <w:t>acs.abix.mx</w:t>
            </w:r>
            <w:r w:rsidRPr="00856B12">
              <w:tab/>
            </w:r>
          </w:p>
        </w:tc>
        <w:tc>
          <w:tcPr>
            <w:tcW w:w="2135" w:type="dxa"/>
          </w:tcPr>
          <w:p w14:paraId="6926FFB5" w14:textId="2F44D557" w:rsidR="001B0D2E" w:rsidRDefault="00856B12">
            <w:r w:rsidRPr="00856B12">
              <w:t>63.245. 105.247</w:t>
            </w:r>
          </w:p>
        </w:tc>
        <w:tc>
          <w:tcPr>
            <w:tcW w:w="2075" w:type="dxa"/>
          </w:tcPr>
          <w:p w14:paraId="182CB459" w14:textId="75354D19" w:rsidR="001B0D2E" w:rsidRDefault="00856B12">
            <w:r>
              <w:t>54</w:t>
            </w:r>
          </w:p>
        </w:tc>
        <w:tc>
          <w:tcPr>
            <w:tcW w:w="2514" w:type="dxa"/>
          </w:tcPr>
          <w:p w14:paraId="060F7BE6" w14:textId="0C836D4A" w:rsidR="001B0D2E" w:rsidRDefault="00856B12">
            <w:r w:rsidRPr="00856B12">
              <w:t>TELECOMUNICACIONES S.A. DE C.V., MX</w:t>
            </w:r>
            <w:r w:rsidRPr="00856B12">
              <w:br/>
              <w:t>México</w:t>
            </w:r>
          </w:p>
        </w:tc>
      </w:tr>
      <w:tr w:rsidR="003A4193" w14:paraId="40A29732" w14:textId="77777777" w:rsidTr="00AB084F">
        <w:tc>
          <w:tcPr>
            <w:tcW w:w="2132" w:type="dxa"/>
          </w:tcPr>
          <w:p w14:paraId="3B3CA0F9" w14:textId="7D5072FE" w:rsidR="003A4193" w:rsidRDefault="00856B12">
            <w:r w:rsidRPr="00856B12">
              <w:t>dns1.bix.mx</w:t>
            </w:r>
            <w:r w:rsidRPr="00856B12">
              <w:tab/>
            </w:r>
          </w:p>
        </w:tc>
        <w:tc>
          <w:tcPr>
            <w:tcW w:w="2135" w:type="dxa"/>
          </w:tcPr>
          <w:p w14:paraId="1FF84D4C" w14:textId="29FDFEDC" w:rsidR="003A4193" w:rsidRDefault="00856B12">
            <w:r w:rsidRPr="00856B12">
              <w:t>63.245.105.251</w:t>
            </w:r>
          </w:p>
        </w:tc>
        <w:tc>
          <w:tcPr>
            <w:tcW w:w="2075" w:type="dxa"/>
          </w:tcPr>
          <w:p w14:paraId="13BA121C" w14:textId="2CC3920F" w:rsidR="003A4193" w:rsidRDefault="00856B12">
            <w:r>
              <w:t>56</w:t>
            </w:r>
          </w:p>
        </w:tc>
        <w:tc>
          <w:tcPr>
            <w:tcW w:w="2514" w:type="dxa"/>
          </w:tcPr>
          <w:p w14:paraId="64558A2C" w14:textId="63B53EFB" w:rsidR="003A4193" w:rsidRDefault="00856B12">
            <w:r w:rsidRPr="00856B12">
              <w:t>TELECOMUNICACIONES S.A. DE C.V., MX</w:t>
            </w:r>
            <w:r w:rsidRPr="00856B12">
              <w:br/>
              <w:t>México</w:t>
            </w:r>
          </w:p>
        </w:tc>
      </w:tr>
      <w:tr w:rsidR="003A4193" w14:paraId="5ED18622" w14:textId="77777777" w:rsidTr="00AB084F">
        <w:tc>
          <w:tcPr>
            <w:tcW w:w="2132" w:type="dxa"/>
          </w:tcPr>
          <w:p w14:paraId="388F3181" w14:textId="295EC49B" w:rsidR="003A4193" w:rsidRDefault="00856B12">
            <w:r w:rsidRPr="00856B12">
              <w:t>dns2.bix.mx</w:t>
            </w:r>
            <w:r w:rsidRPr="00856B12">
              <w:tab/>
            </w:r>
          </w:p>
        </w:tc>
        <w:tc>
          <w:tcPr>
            <w:tcW w:w="2135" w:type="dxa"/>
          </w:tcPr>
          <w:p w14:paraId="686B019F" w14:textId="73C83B62" w:rsidR="003A4193" w:rsidRDefault="00856B12">
            <w:r w:rsidRPr="00856B12">
              <w:t>63.245.105.25</w:t>
            </w:r>
            <w:r>
              <w:t>2</w:t>
            </w:r>
          </w:p>
        </w:tc>
        <w:tc>
          <w:tcPr>
            <w:tcW w:w="2075" w:type="dxa"/>
          </w:tcPr>
          <w:p w14:paraId="6C2A0FD8" w14:textId="4122BB55" w:rsidR="003A4193" w:rsidRDefault="00856B12">
            <w:r>
              <w:t>56</w:t>
            </w:r>
          </w:p>
        </w:tc>
        <w:tc>
          <w:tcPr>
            <w:tcW w:w="2514" w:type="dxa"/>
          </w:tcPr>
          <w:p w14:paraId="24AEBE91" w14:textId="34FF3920" w:rsidR="003A4193" w:rsidRDefault="00856B12">
            <w:r w:rsidRPr="00856B12">
              <w:t>TELECOMUNICACIONES S.A. DE C.V., MX</w:t>
            </w:r>
            <w:r w:rsidRPr="00856B12">
              <w:br/>
              <w:t>México</w:t>
            </w:r>
          </w:p>
        </w:tc>
      </w:tr>
      <w:tr w:rsidR="003A4193" w14:paraId="2FF1DABB" w14:textId="77777777" w:rsidTr="00560862">
        <w:trPr>
          <w:trHeight w:val="852"/>
        </w:trPr>
        <w:tc>
          <w:tcPr>
            <w:tcW w:w="2132" w:type="dxa"/>
          </w:tcPr>
          <w:p w14:paraId="2713AECE" w14:textId="13B0C239" w:rsidR="003A4193" w:rsidRDefault="00856B12">
            <w:r w:rsidRPr="00856B12">
              <w:t>ems.abix.mx</w:t>
            </w:r>
            <w:r w:rsidRPr="00856B12">
              <w:tab/>
            </w:r>
          </w:p>
        </w:tc>
        <w:tc>
          <w:tcPr>
            <w:tcW w:w="2135" w:type="dxa"/>
          </w:tcPr>
          <w:p w14:paraId="3925D041" w14:textId="34B10A4C" w:rsidR="003A4193" w:rsidRDefault="00856B12">
            <w:r w:rsidRPr="00856B12">
              <w:t>63.245.105.249</w:t>
            </w:r>
          </w:p>
        </w:tc>
        <w:tc>
          <w:tcPr>
            <w:tcW w:w="2075" w:type="dxa"/>
          </w:tcPr>
          <w:p w14:paraId="7AB32906" w14:textId="7C9A4D39" w:rsidR="003A4193" w:rsidRDefault="00856B12">
            <w:r>
              <w:t>54</w:t>
            </w:r>
          </w:p>
        </w:tc>
        <w:tc>
          <w:tcPr>
            <w:tcW w:w="2514" w:type="dxa"/>
          </w:tcPr>
          <w:p w14:paraId="4639BC19" w14:textId="5D8ADAAC" w:rsidR="003A4193" w:rsidRDefault="00856B12">
            <w:r w:rsidRPr="00856B12">
              <w:t>TELECOMUNICACIONES S.A. DE C.V., MX</w:t>
            </w:r>
            <w:r w:rsidRPr="00856B12">
              <w:br/>
              <w:t>México</w:t>
            </w:r>
          </w:p>
        </w:tc>
      </w:tr>
      <w:tr w:rsidR="003A4193" w14:paraId="60C5121A" w14:textId="77777777" w:rsidTr="00AB084F">
        <w:tc>
          <w:tcPr>
            <w:tcW w:w="2132" w:type="dxa"/>
          </w:tcPr>
          <w:p w14:paraId="6C6114FE" w14:textId="60BA03E8" w:rsidR="003A4193" w:rsidRDefault="00856B12">
            <w:r w:rsidRPr="00856B12">
              <w:t>gráfico.abix.mx</w:t>
            </w:r>
            <w:r w:rsidRPr="00856B12">
              <w:tab/>
            </w:r>
          </w:p>
        </w:tc>
        <w:tc>
          <w:tcPr>
            <w:tcW w:w="2135" w:type="dxa"/>
          </w:tcPr>
          <w:p w14:paraId="636F450A" w14:textId="3516A7C9" w:rsidR="003A4193" w:rsidRDefault="00856B12">
            <w:r w:rsidRPr="00856B12">
              <w:t>63.245.105.254</w:t>
            </w:r>
          </w:p>
        </w:tc>
        <w:tc>
          <w:tcPr>
            <w:tcW w:w="2075" w:type="dxa"/>
          </w:tcPr>
          <w:p w14:paraId="3EB878B5" w14:textId="77777777" w:rsidR="003A4193" w:rsidRDefault="003A4193"/>
        </w:tc>
        <w:tc>
          <w:tcPr>
            <w:tcW w:w="2514" w:type="dxa"/>
          </w:tcPr>
          <w:p w14:paraId="45FB9D0F" w14:textId="219099FA" w:rsidR="003A4193" w:rsidRDefault="00856B12">
            <w:r w:rsidRPr="00856B12">
              <w:t>TELECOMUNICACIONES S.A. DE C.V., MX</w:t>
            </w:r>
            <w:r w:rsidRPr="00856B12">
              <w:br/>
              <w:t>México</w:t>
            </w:r>
          </w:p>
        </w:tc>
      </w:tr>
    </w:tbl>
    <w:p w14:paraId="78505C8A" w14:textId="77777777" w:rsidR="003A4193" w:rsidRDefault="003A4193"/>
    <w:p w14:paraId="3DFB1A56" w14:textId="77777777" w:rsidR="003A4193" w:rsidRDefault="00560862">
      <w:r>
        <w:t>1.2 Name Servers (NS):</w:t>
      </w:r>
    </w:p>
    <w:p w14:paraId="652E26FD" w14:textId="4E0EAA34" w:rsidR="003A4193" w:rsidRPr="00AB084F" w:rsidRDefault="00560862" w:rsidP="00AB084F">
      <w:pPr>
        <w:rPr>
          <w:u w:val="single"/>
        </w:rPr>
      </w:pPr>
      <w:r>
        <w:t xml:space="preserve"> - _</w:t>
      </w:r>
      <w:r w:rsidRPr="00AB084F">
        <w:rPr>
          <w:u w:val="single"/>
        </w:rPr>
        <w:t>____</w:t>
      </w:r>
      <w:r w:rsidR="00AB084F" w:rsidRPr="00AB084F">
        <w:rPr>
          <w:u w:val="single"/>
        </w:rPr>
        <w:t xml:space="preserve">en57.domaincontrol.com </w:t>
      </w:r>
      <w:r w:rsidRPr="00AB084F">
        <w:rPr>
          <w:u w:val="single"/>
        </w:rPr>
        <w:t>_______________________</w:t>
      </w:r>
    </w:p>
    <w:p w14:paraId="369A9845" w14:textId="68CD992A" w:rsidR="003A4193" w:rsidRPr="00AB084F" w:rsidRDefault="00560862">
      <w:pPr>
        <w:rPr>
          <w:u w:val="single"/>
        </w:rPr>
      </w:pPr>
      <w:r w:rsidRPr="00AB084F">
        <w:rPr>
          <w:u w:val="single"/>
        </w:rPr>
        <w:t xml:space="preserve"> - _____________</w:t>
      </w:r>
      <w:r w:rsidR="00AB084F" w:rsidRPr="00AB084F">
        <w:rPr>
          <w:u w:val="single"/>
        </w:rPr>
        <w:t xml:space="preserve"> en58.domaincontrol.com</w:t>
      </w:r>
      <w:r w:rsidR="00AB084F" w:rsidRPr="00AB084F">
        <w:rPr>
          <w:u w:val="single"/>
        </w:rPr>
        <w:tab/>
        <w:t xml:space="preserve"> </w:t>
      </w:r>
      <w:r w:rsidRPr="00AB084F">
        <w:rPr>
          <w:u w:val="single"/>
        </w:rPr>
        <w:t>_______________</w:t>
      </w:r>
    </w:p>
    <w:p w14:paraId="03C5D668" w14:textId="77777777" w:rsidR="00AB084F" w:rsidRDefault="00AB084F"/>
    <w:p w14:paraId="565562D9" w14:textId="77777777" w:rsidR="00AB084F" w:rsidRDefault="00AB084F"/>
    <w:p w14:paraId="25E89C72" w14:textId="77777777" w:rsidR="00AB084F" w:rsidRDefault="00AB084F"/>
    <w:p w14:paraId="63D0592B" w14:textId="24BDF18E" w:rsidR="003A4193" w:rsidRDefault="00560862">
      <w:r>
        <w:lastRenderedPageBreak/>
        <w:t xml:space="preserve">1.3 </w:t>
      </w:r>
      <w:proofErr w:type="spellStart"/>
      <w:r>
        <w:t>Registros</w:t>
      </w:r>
      <w:proofErr w:type="spellEnd"/>
      <w:r>
        <w:t xml:space="preserve"> MX (</w:t>
      </w:r>
      <w:proofErr w:type="spellStart"/>
      <w:r>
        <w:t>servidores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):</w:t>
      </w:r>
    </w:p>
    <w:p w14:paraId="4AF9B91C" w14:textId="0450C7EF" w:rsidR="003A4193" w:rsidRDefault="00560862" w:rsidP="00AB084F">
      <w:r>
        <w:t xml:space="preserve"> - </w:t>
      </w:r>
      <w:r w:rsidR="00AB084F" w:rsidRPr="00AB084F">
        <w:t>10 aspmx.l.google.com</w:t>
      </w:r>
    </w:p>
    <w:p w14:paraId="693F55FD" w14:textId="26389945" w:rsidR="003A4193" w:rsidRDefault="00560862">
      <w:r>
        <w:t xml:space="preserve"> - </w:t>
      </w:r>
      <w:r w:rsidR="00AB084F" w:rsidRPr="00AB084F">
        <w:t>50 aspmx3.googlemail.com</w:t>
      </w:r>
    </w:p>
    <w:p w14:paraId="3DD2BD8D" w14:textId="77777777" w:rsidR="003A4193" w:rsidRDefault="00560862">
      <w:r>
        <w:t xml:space="preserve">1.4 </w:t>
      </w:r>
      <w:proofErr w:type="spellStart"/>
      <w:r>
        <w:t>Registros</w:t>
      </w:r>
      <w:proofErr w:type="spellEnd"/>
      <w:r>
        <w:t xml:space="preserve"> TXT (SPF, DMARC, etc.):</w:t>
      </w:r>
    </w:p>
    <w:p w14:paraId="58BEA09D" w14:textId="725B6ED3" w:rsidR="003A4193" w:rsidRDefault="00560862" w:rsidP="00AB084F">
      <w:r>
        <w:t xml:space="preserve"> - </w:t>
      </w:r>
      <w:r w:rsidR="00AB084F">
        <w:t xml:space="preserve">"google-site-verification=PpJ7seWMMEO63L-TjDURmUy9nmX6IC7ZPPtxcVGL_Gk" </w:t>
      </w:r>
    </w:p>
    <w:p w14:paraId="73248657" w14:textId="5A78D508" w:rsidR="00AB084F" w:rsidRDefault="00AB084F" w:rsidP="00AB084F">
      <w:r>
        <w:t>-</w:t>
      </w:r>
      <w:r w:rsidRPr="00AB084F">
        <w:t xml:space="preserve"> "_globalsign-domain-verification=Qk1ilg6O7SYxcHxUZJP966oNVwaEqNSvoK61WuFdoB"</w:t>
      </w:r>
    </w:p>
    <w:p w14:paraId="2F28FEAE" w14:textId="03D6598C" w:rsidR="00AB084F" w:rsidRDefault="00AB084F" w:rsidP="00AB084F">
      <w:r>
        <w:t>-</w:t>
      </w:r>
      <w:r w:rsidRPr="00AB084F">
        <w:t xml:space="preserve"> "v=spf1 </w:t>
      </w:r>
      <w:proofErr w:type="gramStart"/>
      <w:r w:rsidRPr="00AB084F">
        <w:t>include:turbo-smtp.com</w:t>
      </w:r>
      <w:proofErr w:type="gramEnd"/>
      <w:r w:rsidRPr="00AB084F">
        <w:t xml:space="preserve"> </w:t>
      </w:r>
      <w:proofErr w:type="gramStart"/>
      <w:r w:rsidRPr="00AB084F">
        <w:t>include:_spf.smtp.com</w:t>
      </w:r>
      <w:proofErr w:type="gramEnd"/>
      <w:r w:rsidRPr="00AB084F">
        <w:t xml:space="preserve"> </w:t>
      </w:r>
      <w:proofErr w:type="gramStart"/>
      <w:r w:rsidRPr="00AB084F">
        <w:t>include:_spf.google.com</w:t>
      </w:r>
      <w:proofErr w:type="gramEnd"/>
      <w:r w:rsidRPr="00AB084F">
        <w:t xml:space="preserve"> ip4:63.245.105.248 +a +mx ~all"</w:t>
      </w:r>
    </w:p>
    <w:p w14:paraId="2424916F" w14:textId="77777777" w:rsidR="003A4193" w:rsidRDefault="003A4193"/>
    <w:p w14:paraId="29EC2678" w14:textId="77777777" w:rsidR="003A4193" w:rsidRDefault="00560862">
      <w:pPr>
        <w:pStyle w:val="Ttulo2"/>
      </w:pPr>
      <w:r>
        <w:t xml:space="preserve">2. WHOIS y Datos de </w:t>
      </w:r>
      <w:proofErr w:type="spellStart"/>
      <w:r>
        <w:t>Registro</w:t>
      </w:r>
      <w:proofErr w:type="spellEnd"/>
    </w:p>
    <w:p w14:paraId="638C8695" w14:textId="7729CFF1" w:rsidR="003A4193" w:rsidRDefault="00560862">
      <w:r>
        <w:t xml:space="preserve">2.1 </w:t>
      </w:r>
      <w:proofErr w:type="gramStart"/>
      <w:r>
        <w:t>Registrar: _</w:t>
      </w:r>
      <w:proofErr w:type="gramEnd"/>
      <w:r>
        <w:t>________</w:t>
      </w:r>
      <w:r w:rsidR="00BB23F4" w:rsidRPr="00BB23F4">
        <w:t>Verizon Business (MCICS)</w:t>
      </w:r>
      <w:r>
        <w:t>_____</w:t>
      </w:r>
    </w:p>
    <w:p w14:paraId="2113FCCA" w14:textId="0673E9DC" w:rsidR="003A4193" w:rsidRDefault="00560862">
      <w:r>
        <w:t xml:space="preserve">2.2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: _______</w:t>
      </w:r>
      <w:r w:rsidR="00BB23F4" w:rsidRPr="00BB23F4">
        <w:t>1998-07-31</w:t>
      </w:r>
      <w:r>
        <w:t>________</w:t>
      </w:r>
    </w:p>
    <w:p w14:paraId="16D59220" w14:textId="29E59B68" w:rsidR="003A4193" w:rsidRDefault="00560862">
      <w:r>
        <w:t xml:space="preserve">2.3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>: ________</w:t>
      </w:r>
      <w:r w:rsidR="00BB23F4">
        <w:t>N/D</w:t>
      </w:r>
      <w:r>
        <w:t>____________________</w:t>
      </w:r>
    </w:p>
    <w:p w14:paraId="1A5386B5" w14:textId="4A683E9B" w:rsidR="003A4193" w:rsidRDefault="00560862">
      <w:r>
        <w:t>2.4 Estado del WHOIS (</w:t>
      </w:r>
      <w:proofErr w:type="spellStart"/>
      <w:r>
        <w:t>público</w:t>
      </w:r>
      <w:proofErr w:type="spellEnd"/>
      <w:r>
        <w:t>/privado): _______</w:t>
      </w:r>
      <w:proofErr w:type="spellStart"/>
      <w:r w:rsidR="00BB23F4">
        <w:t>publico</w:t>
      </w:r>
      <w:proofErr w:type="spellEnd"/>
      <w:r>
        <w:t>_____________________</w:t>
      </w:r>
    </w:p>
    <w:p w14:paraId="11638042" w14:textId="4E408D1E" w:rsidR="003A4193" w:rsidRDefault="00560862">
      <w:r>
        <w:t xml:space="preserve">2.5 </w:t>
      </w:r>
      <w:proofErr w:type="spellStart"/>
      <w:r>
        <w:t>Contacto</w:t>
      </w:r>
      <w:proofErr w:type="spellEnd"/>
      <w:r>
        <w:t xml:space="preserve"> Técnico: _______</w:t>
      </w:r>
      <w:r w:rsidR="00BB23F4" w:rsidRPr="00BB23F4">
        <w:t>SWIPPER</w:t>
      </w:r>
      <w:r>
        <w:t>_____________________</w:t>
      </w:r>
    </w:p>
    <w:p w14:paraId="313C27CA" w14:textId="74E32D82" w:rsidR="003A4193" w:rsidRDefault="00560862">
      <w:r>
        <w:t xml:space="preserve">2.6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________</w:t>
      </w:r>
      <w:r w:rsidR="00BB23F4" w:rsidRPr="00BB23F4">
        <w:t>VZ-DNSADMIN</w:t>
      </w:r>
      <w:r>
        <w:t>____________________</w:t>
      </w:r>
    </w:p>
    <w:p w14:paraId="6BCF329E" w14:textId="77777777" w:rsidR="003A4193" w:rsidRDefault="003A4193"/>
    <w:p w14:paraId="76B9D7FB" w14:textId="77777777" w:rsidR="002128E7" w:rsidRDefault="002128E7"/>
    <w:p w14:paraId="54466193" w14:textId="77777777" w:rsidR="002128E7" w:rsidRDefault="002128E7"/>
    <w:p w14:paraId="27797A7E" w14:textId="77777777" w:rsidR="002128E7" w:rsidRDefault="002128E7"/>
    <w:p w14:paraId="5EEE710F" w14:textId="77777777" w:rsidR="002128E7" w:rsidRDefault="002128E7"/>
    <w:p w14:paraId="1188988E" w14:textId="77777777" w:rsidR="002128E7" w:rsidRDefault="002128E7"/>
    <w:p w14:paraId="068839D5" w14:textId="77777777" w:rsidR="002128E7" w:rsidRDefault="002128E7"/>
    <w:p w14:paraId="54930236" w14:textId="77777777" w:rsidR="002128E7" w:rsidRDefault="002128E7"/>
    <w:p w14:paraId="7D496372" w14:textId="77777777" w:rsidR="002128E7" w:rsidRDefault="002128E7"/>
    <w:p w14:paraId="558F9F06" w14:textId="77777777" w:rsidR="002128E7" w:rsidRDefault="002128E7"/>
    <w:p w14:paraId="52F4EE7E" w14:textId="77777777" w:rsidR="002128E7" w:rsidRDefault="002128E7"/>
    <w:p w14:paraId="06D5C71F" w14:textId="77777777" w:rsidR="003A4193" w:rsidRDefault="00560862">
      <w:pPr>
        <w:pStyle w:val="Ttulo2"/>
      </w:pPr>
      <w:r>
        <w:lastRenderedPageBreak/>
        <w:t xml:space="preserve">3. </w:t>
      </w:r>
      <w:proofErr w:type="spellStart"/>
      <w:r>
        <w:t>Metadatos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(FOCA)</w:t>
      </w:r>
    </w:p>
    <w:p w14:paraId="52449D25" w14:textId="77777777" w:rsidR="003A4193" w:rsidRDefault="00560862">
      <w:r>
        <w:t xml:space="preserve">3.1 Lista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recuperados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 y URL):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4193" w14:paraId="2F14FE87" w14:textId="77777777">
        <w:tc>
          <w:tcPr>
            <w:tcW w:w="2880" w:type="dxa"/>
          </w:tcPr>
          <w:p w14:paraId="2D4D66B7" w14:textId="77777777" w:rsidR="003A4193" w:rsidRDefault="00560862">
            <w:r>
              <w:t xml:space="preserve">Nombre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880" w:type="dxa"/>
          </w:tcPr>
          <w:p w14:paraId="0D6A3EE5" w14:textId="77777777" w:rsidR="003A4193" w:rsidRDefault="00560862">
            <w:r>
              <w:t>URL</w:t>
            </w:r>
          </w:p>
        </w:tc>
        <w:tc>
          <w:tcPr>
            <w:tcW w:w="2880" w:type="dxa"/>
          </w:tcPr>
          <w:p w14:paraId="3FFB8473" w14:textId="77777777" w:rsidR="003A4193" w:rsidRDefault="00560862">
            <w:proofErr w:type="spellStart"/>
            <w:r>
              <w:t>Metadatos</w:t>
            </w:r>
            <w:proofErr w:type="spellEnd"/>
            <w:r>
              <w:t xml:space="preserve"> clave (Autor, Software, </w:t>
            </w:r>
            <w:proofErr w:type="spellStart"/>
            <w:r>
              <w:t>Fechas</w:t>
            </w:r>
            <w:proofErr w:type="spellEnd"/>
            <w:r>
              <w:t>)</w:t>
            </w:r>
          </w:p>
        </w:tc>
      </w:tr>
      <w:tr w:rsidR="003A4193" w14:paraId="05233815" w14:textId="77777777">
        <w:tc>
          <w:tcPr>
            <w:tcW w:w="2880" w:type="dxa"/>
          </w:tcPr>
          <w:p w14:paraId="53755736" w14:textId="3265DA3F" w:rsidR="003A4193" w:rsidRDefault="002128E7">
            <w:r>
              <w:t>n/d</w:t>
            </w:r>
          </w:p>
        </w:tc>
        <w:tc>
          <w:tcPr>
            <w:tcW w:w="2880" w:type="dxa"/>
          </w:tcPr>
          <w:p w14:paraId="579F881C" w14:textId="310B2E8E" w:rsidR="003A4193" w:rsidRDefault="002128E7">
            <w:r>
              <w:t>n/d</w:t>
            </w:r>
          </w:p>
        </w:tc>
        <w:tc>
          <w:tcPr>
            <w:tcW w:w="2880" w:type="dxa"/>
          </w:tcPr>
          <w:p w14:paraId="1E357DAE" w14:textId="77777777" w:rsidR="003A4193" w:rsidRDefault="003A4193"/>
        </w:tc>
      </w:tr>
      <w:tr w:rsidR="003A4193" w14:paraId="2E9C46B7" w14:textId="77777777">
        <w:tc>
          <w:tcPr>
            <w:tcW w:w="2880" w:type="dxa"/>
          </w:tcPr>
          <w:p w14:paraId="332B3620" w14:textId="77777777" w:rsidR="003A4193" w:rsidRDefault="003A4193"/>
        </w:tc>
        <w:tc>
          <w:tcPr>
            <w:tcW w:w="2880" w:type="dxa"/>
          </w:tcPr>
          <w:p w14:paraId="1BC841D1" w14:textId="77777777" w:rsidR="003A4193" w:rsidRDefault="003A4193"/>
        </w:tc>
        <w:tc>
          <w:tcPr>
            <w:tcW w:w="2880" w:type="dxa"/>
          </w:tcPr>
          <w:p w14:paraId="6C91C0BF" w14:textId="77777777" w:rsidR="003A4193" w:rsidRDefault="003A4193"/>
        </w:tc>
      </w:tr>
      <w:tr w:rsidR="003A4193" w14:paraId="69891BAB" w14:textId="77777777">
        <w:tc>
          <w:tcPr>
            <w:tcW w:w="2880" w:type="dxa"/>
          </w:tcPr>
          <w:p w14:paraId="3C51A08A" w14:textId="77777777" w:rsidR="003A4193" w:rsidRDefault="003A4193"/>
        </w:tc>
        <w:tc>
          <w:tcPr>
            <w:tcW w:w="2880" w:type="dxa"/>
          </w:tcPr>
          <w:p w14:paraId="2288A19B" w14:textId="77777777" w:rsidR="003A4193" w:rsidRDefault="003A4193"/>
        </w:tc>
        <w:tc>
          <w:tcPr>
            <w:tcW w:w="2880" w:type="dxa"/>
          </w:tcPr>
          <w:p w14:paraId="6EAC781E" w14:textId="77777777" w:rsidR="003A4193" w:rsidRDefault="003A4193"/>
        </w:tc>
      </w:tr>
      <w:tr w:rsidR="003A4193" w14:paraId="661EF282" w14:textId="77777777">
        <w:tc>
          <w:tcPr>
            <w:tcW w:w="2880" w:type="dxa"/>
          </w:tcPr>
          <w:p w14:paraId="4BF76A3A" w14:textId="77777777" w:rsidR="003A4193" w:rsidRDefault="003A4193"/>
        </w:tc>
        <w:tc>
          <w:tcPr>
            <w:tcW w:w="2880" w:type="dxa"/>
          </w:tcPr>
          <w:p w14:paraId="6DB31D9E" w14:textId="77777777" w:rsidR="003A4193" w:rsidRDefault="003A4193"/>
        </w:tc>
        <w:tc>
          <w:tcPr>
            <w:tcW w:w="2880" w:type="dxa"/>
          </w:tcPr>
          <w:p w14:paraId="0B841B7B" w14:textId="77777777" w:rsidR="003A4193" w:rsidRDefault="003A4193"/>
        </w:tc>
      </w:tr>
      <w:tr w:rsidR="003A4193" w14:paraId="7B8DD4CF" w14:textId="77777777">
        <w:tc>
          <w:tcPr>
            <w:tcW w:w="2880" w:type="dxa"/>
          </w:tcPr>
          <w:p w14:paraId="4C4A413D" w14:textId="77777777" w:rsidR="003A4193" w:rsidRDefault="003A4193"/>
        </w:tc>
        <w:tc>
          <w:tcPr>
            <w:tcW w:w="2880" w:type="dxa"/>
          </w:tcPr>
          <w:p w14:paraId="57B59D19" w14:textId="77777777" w:rsidR="003A4193" w:rsidRDefault="003A4193"/>
        </w:tc>
        <w:tc>
          <w:tcPr>
            <w:tcW w:w="2880" w:type="dxa"/>
          </w:tcPr>
          <w:p w14:paraId="6D589D0C" w14:textId="77777777" w:rsidR="003A4193" w:rsidRDefault="003A4193"/>
        </w:tc>
      </w:tr>
    </w:tbl>
    <w:p w14:paraId="0B2A085B" w14:textId="77777777" w:rsidR="003A4193" w:rsidRDefault="003A4193"/>
    <w:p w14:paraId="668F47F9" w14:textId="77777777" w:rsidR="003A4193" w:rsidRDefault="00560862">
      <w:r>
        <w:t xml:space="preserve">3.2 </w:t>
      </w:r>
      <w:proofErr w:type="spellStart"/>
      <w:r>
        <w:t>Hallazgos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de </w:t>
      </w:r>
      <w:proofErr w:type="spellStart"/>
      <w:r>
        <w:t>metadatos</w:t>
      </w:r>
      <w:proofErr w:type="spellEnd"/>
      <w:r>
        <w:t>:</w:t>
      </w:r>
    </w:p>
    <w:p w14:paraId="21C90F26" w14:textId="77777777" w:rsidR="003A4193" w:rsidRDefault="00560862">
      <w:r>
        <w:t xml:space="preserve">- Rutas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encontradas</w:t>
      </w:r>
      <w:proofErr w:type="spellEnd"/>
      <w:r>
        <w:t>: ____________________________</w:t>
      </w:r>
    </w:p>
    <w:p w14:paraId="374A3CE6" w14:textId="77777777" w:rsidR="00FE1321" w:rsidRDefault="00560862" w:rsidP="00FE1321">
      <w:r>
        <w:t xml:space="preserve">- </w:t>
      </w:r>
      <w:proofErr w:type="spellStart"/>
      <w:r>
        <w:t>Autores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>:</w:t>
      </w:r>
    </w:p>
    <w:p w14:paraId="3956E9AA" w14:textId="6B1CADF0" w:rsidR="003A4193" w:rsidRDefault="00560862" w:rsidP="00BB23F4">
      <w:r>
        <w:t xml:space="preserve"> </w:t>
      </w:r>
      <w:r w:rsidR="002128E7">
        <w:t>N/D</w:t>
      </w:r>
    </w:p>
    <w:p w14:paraId="686958BC" w14:textId="77777777" w:rsidR="00AB084F" w:rsidRDefault="00560862">
      <w:r>
        <w:t xml:space="preserve">- Software y </w:t>
      </w:r>
      <w:proofErr w:type="spellStart"/>
      <w:r>
        <w:t>versiones</w:t>
      </w:r>
      <w:proofErr w:type="spellEnd"/>
      <w:r>
        <w:t xml:space="preserve">: </w:t>
      </w:r>
    </w:p>
    <w:p w14:paraId="2E397C0A" w14:textId="384153A2" w:rsidR="003A4193" w:rsidRDefault="002128E7">
      <w:r>
        <w:t>N/D</w:t>
      </w:r>
    </w:p>
    <w:p w14:paraId="190914FD" w14:textId="77777777" w:rsidR="00BB23F4" w:rsidRDefault="00BB23F4"/>
    <w:p w14:paraId="46D40E98" w14:textId="77777777" w:rsidR="00BB23F4" w:rsidRDefault="00BB23F4"/>
    <w:p w14:paraId="5F39DAEB" w14:textId="77777777" w:rsidR="00BB23F4" w:rsidRDefault="00BB23F4"/>
    <w:p w14:paraId="427731DC" w14:textId="77777777" w:rsidR="00BB23F4" w:rsidRDefault="00BB23F4"/>
    <w:p w14:paraId="08073474" w14:textId="77777777" w:rsidR="00BB23F4" w:rsidRDefault="00BB23F4"/>
    <w:p w14:paraId="55648947" w14:textId="77777777" w:rsidR="00BB23F4" w:rsidRDefault="00BB23F4"/>
    <w:p w14:paraId="4E1A55C8" w14:textId="77777777" w:rsidR="002128E7" w:rsidRDefault="002128E7"/>
    <w:p w14:paraId="0375DEBE" w14:textId="77777777" w:rsidR="002128E7" w:rsidRDefault="002128E7"/>
    <w:p w14:paraId="759AF852" w14:textId="77777777" w:rsidR="002128E7" w:rsidRDefault="002128E7"/>
    <w:p w14:paraId="6ECB2A6E" w14:textId="77777777" w:rsidR="00BB23F4" w:rsidRDefault="00BB23F4"/>
    <w:p w14:paraId="6E58640C" w14:textId="77777777" w:rsidR="003A4193" w:rsidRDefault="00560862">
      <w:pPr>
        <w:pStyle w:val="Ttulo2"/>
      </w:pPr>
      <w:r>
        <w:lastRenderedPageBreak/>
        <w:t xml:space="preserve">4. </w:t>
      </w:r>
      <w:proofErr w:type="spellStart"/>
      <w:r>
        <w:t>Servicios</w:t>
      </w:r>
      <w:proofErr w:type="spellEnd"/>
      <w:r>
        <w:t xml:space="preserve"> Expuestos (Shodan)</w:t>
      </w:r>
    </w:p>
    <w:p w14:paraId="50030716" w14:textId="77777777" w:rsidR="003A4193" w:rsidRDefault="00560862">
      <w:r>
        <w:t xml:space="preserve">4.1 Lista de IPs a </w:t>
      </w:r>
      <w:proofErr w:type="spellStart"/>
      <w:r>
        <w:t>verificar</w:t>
      </w:r>
      <w:proofErr w:type="spellEnd"/>
      <w:r>
        <w:t xml:space="preserve"> (</w:t>
      </w:r>
      <w:proofErr w:type="spellStart"/>
      <w:r>
        <w:t>extraídas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1):</w:t>
      </w:r>
    </w:p>
    <w:p w14:paraId="1F33B208" w14:textId="28648D4A" w:rsidR="003A4193" w:rsidRDefault="00560862">
      <w:r>
        <w:t xml:space="preserve">- </w:t>
      </w:r>
      <w:r w:rsidRPr="00E53125">
        <w:rPr>
          <w:u w:val="single"/>
        </w:rPr>
        <w:t>_______</w:t>
      </w:r>
    </w:p>
    <w:p w14:paraId="1D41AAFC" w14:textId="33CABB24" w:rsidR="003A4193" w:rsidRDefault="00560862">
      <w:r>
        <w:t>- _______</w:t>
      </w:r>
    </w:p>
    <w:p w14:paraId="7B49435C" w14:textId="77777777" w:rsidR="003A4193" w:rsidRDefault="003A4193"/>
    <w:p w14:paraId="2F68C019" w14:textId="77777777" w:rsidR="00BB23F4" w:rsidRDefault="00BB23F4"/>
    <w:p w14:paraId="367B3F42" w14:textId="77777777" w:rsidR="00BB23F4" w:rsidRDefault="00BB23F4"/>
    <w:p w14:paraId="44AA1B01" w14:textId="77777777" w:rsidR="003A4193" w:rsidRDefault="00560862">
      <w:r>
        <w:t xml:space="preserve">4.2 </w:t>
      </w:r>
      <w:proofErr w:type="spellStart"/>
      <w:r>
        <w:t>Detalle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805"/>
        <w:gridCol w:w="1728"/>
        <w:gridCol w:w="1728"/>
      </w:tblGrid>
      <w:tr w:rsidR="003A4193" w14:paraId="0270089D" w14:textId="77777777">
        <w:tc>
          <w:tcPr>
            <w:tcW w:w="1728" w:type="dxa"/>
          </w:tcPr>
          <w:p w14:paraId="4CDAD57F" w14:textId="77777777" w:rsidR="003A4193" w:rsidRDefault="00560862">
            <w:r>
              <w:t>IP</w:t>
            </w:r>
          </w:p>
        </w:tc>
        <w:tc>
          <w:tcPr>
            <w:tcW w:w="1728" w:type="dxa"/>
          </w:tcPr>
          <w:p w14:paraId="023D44B4" w14:textId="77777777" w:rsidR="003A4193" w:rsidRDefault="00560862">
            <w:r>
              <w:t>Puerto</w:t>
            </w:r>
          </w:p>
        </w:tc>
        <w:tc>
          <w:tcPr>
            <w:tcW w:w="1728" w:type="dxa"/>
          </w:tcPr>
          <w:p w14:paraId="03815F86" w14:textId="77777777" w:rsidR="003A4193" w:rsidRDefault="00560862">
            <w:proofErr w:type="spellStart"/>
            <w:r>
              <w:t>Servicio</w:t>
            </w:r>
            <w:proofErr w:type="spellEnd"/>
            <w:r>
              <w:t>/</w:t>
            </w:r>
            <w:proofErr w:type="spellStart"/>
            <w:r>
              <w:t>Versión</w:t>
            </w:r>
            <w:proofErr w:type="spellEnd"/>
          </w:p>
        </w:tc>
        <w:tc>
          <w:tcPr>
            <w:tcW w:w="1728" w:type="dxa"/>
          </w:tcPr>
          <w:p w14:paraId="153A38A7" w14:textId="77777777" w:rsidR="003A4193" w:rsidRDefault="00560862">
            <w:r>
              <w:t xml:space="preserve">CVE </w:t>
            </w:r>
            <w:proofErr w:type="spellStart"/>
            <w:r>
              <w:t>asociadas</w:t>
            </w:r>
            <w:proofErr w:type="spellEnd"/>
          </w:p>
        </w:tc>
        <w:tc>
          <w:tcPr>
            <w:tcW w:w="1728" w:type="dxa"/>
          </w:tcPr>
          <w:p w14:paraId="759C2623" w14:textId="77777777" w:rsidR="003A4193" w:rsidRDefault="00560862">
            <w:proofErr w:type="spellStart"/>
            <w:r>
              <w:t>Ubicación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</w:p>
        </w:tc>
      </w:tr>
      <w:tr w:rsidR="003A4193" w14:paraId="60E86204" w14:textId="77777777">
        <w:tc>
          <w:tcPr>
            <w:tcW w:w="1728" w:type="dxa"/>
          </w:tcPr>
          <w:p w14:paraId="1F071C85" w14:textId="77777777" w:rsidR="003A4193" w:rsidRDefault="003A4193"/>
        </w:tc>
        <w:tc>
          <w:tcPr>
            <w:tcW w:w="1728" w:type="dxa"/>
          </w:tcPr>
          <w:p w14:paraId="6EDDD79C" w14:textId="77777777" w:rsidR="003A4193" w:rsidRDefault="003A4193"/>
        </w:tc>
        <w:tc>
          <w:tcPr>
            <w:tcW w:w="1728" w:type="dxa"/>
          </w:tcPr>
          <w:p w14:paraId="4FA55C7B" w14:textId="77777777" w:rsidR="003A4193" w:rsidRDefault="003A4193"/>
        </w:tc>
        <w:tc>
          <w:tcPr>
            <w:tcW w:w="1728" w:type="dxa"/>
          </w:tcPr>
          <w:p w14:paraId="15D9A83D" w14:textId="77777777" w:rsidR="003A4193" w:rsidRDefault="003A4193"/>
        </w:tc>
        <w:tc>
          <w:tcPr>
            <w:tcW w:w="1728" w:type="dxa"/>
          </w:tcPr>
          <w:p w14:paraId="5A17DF8F" w14:textId="77777777" w:rsidR="003A4193" w:rsidRDefault="003A4193"/>
        </w:tc>
      </w:tr>
      <w:tr w:rsidR="003A4193" w14:paraId="3D5925DB" w14:textId="77777777">
        <w:tc>
          <w:tcPr>
            <w:tcW w:w="1728" w:type="dxa"/>
          </w:tcPr>
          <w:p w14:paraId="4E0510F7" w14:textId="77777777" w:rsidR="003A4193" w:rsidRDefault="003A4193"/>
        </w:tc>
        <w:tc>
          <w:tcPr>
            <w:tcW w:w="1728" w:type="dxa"/>
          </w:tcPr>
          <w:p w14:paraId="3368A195" w14:textId="77777777" w:rsidR="003A4193" w:rsidRDefault="003A4193"/>
        </w:tc>
        <w:tc>
          <w:tcPr>
            <w:tcW w:w="1728" w:type="dxa"/>
          </w:tcPr>
          <w:p w14:paraId="500BA067" w14:textId="77777777" w:rsidR="003A4193" w:rsidRDefault="003A4193"/>
        </w:tc>
        <w:tc>
          <w:tcPr>
            <w:tcW w:w="1728" w:type="dxa"/>
          </w:tcPr>
          <w:p w14:paraId="69157000" w14:textId="77777777" w:rsidR="003A4193" w:rsidRDefault="003A4193"/>
        </w:tc>
        <w:tc>
          <w:tcPr>
            <w:tcW w:w="1728" w:type="dxa"/>
          </w:tcPr>
          <w:p w14:paraId="76768F02" w14:textId="77777777" w:rsidR="003A4193" w:rsidRDefault="003A4193"/>
        </w:tc>
      </w:tr>
      <w:tr w:rsidR="003A4193" w14:paraId="0452B3A6" w14:textId="77777777">
        <w:tc>
          <w:tcPr>
            <w:tcW w:w="1728" w:type="dxa"/>
          </w:tcPr>
          <w:p w14:paraId="200E0C37" w14:textId="77777777" w:rsidR="003A4193" w:rsidRDefault="003A4193"/>
        </w:tc>
        <w:tc>
          <w:tcPr>
            <w:tcW w:w="1728" w:type="dxa"/>
          </w:tcPr>
          <w:p w14:paraId="55F762A9" w14:textId="77777777" w:rsidR="003A4193" w:rsidRDefault="003A4193"/>
        </w:tc>
        <w:tc>
          <w:tcPr>
            <w:tcW w:w="1728" w:type="dxa"/>
          </w:tcPr>
          <w:p w14:paraId="0E90CE94" w14:textId="77777777" w:rsidR="003A4193" w:rsidRDefault="003A4193"/>
        </w:tc>
        <w:tc>
          <w:tcPr>
            <w:tcW w:w="1728" w:type="dxa"/>
          </w:tcPr>
          <w:p w14:paraId="6451CDCB" w14:textId="77777777" w:rsidR="003A4193" w:rsidRDefault="003A4193"/>
        </w:tc>
        <w:tc>
          <w:tcPr>
            <w:tcW w:w="1728" w:type="dxa"/>
          </w:tcPr>
          <w:p w14:paraId="3150D045" w14:textId="77777777" w:rsidR="003A4193" w:rsidRDefault="003A4193"/>
        </w:tc>
      </w:tr>
      <w:tr w:rsidR="003A4193" w14:paraId="53D38390" w14:textId="77777777">
        <w:tc>
          <w:tcPr>
            <w:tcW w:w="1728" w:type="dxa"/>
          </w:tcPr>
          <w:p w14:paraId="73C28CD7" w14:textId="77777777" w:rsidR="003A4193" w:rsidRDefault="003A4193"/>
        </w:tc>
        <w:tc>
          <w:tcPr>
            <w:tcW w:w="1728" w:type="dxa"/>
          </w:tcPr>
          <w:p w14:paraId="09A21463" w14:textId="77777777" w:rsidR="003A4193" w:rsidRDefault="003A4193"/>
        </w:tc>
        <w:tc>
          <w:tcPr>
            <w:tcW w:w="1728" w:type="dxa"/>
          </w:tcPr>
          <w:p w14:paraId="29F4CC3E" w14:textId="77777777" w:rsidR="003A4193" w:rsidRDefault="003A4193"/>
        </w:tc>
        <w:tc>
          <w:tcPr>
            <w:tcW w:w="1728" w:type="dxa"/>
          </w:tcPr>
          <w:p w14:paraId="2F4C3BCB" w14:textId="77777777" w:rsidR="003A4193" w:rsidRDefault="003A4193"/>
        </w:tc>
        <w:tc>
          <w:tcPr>
            <w:tcW w:w="1728" w:type="dxa"/>
          </w:tcPr>
          <w:p w14:paraId="1A9EA959" w14:textId="77777777" w:rsidR="003A4193" w:rsidRDefault="003A4193"/>
        </w:tc>
      </w:tr>
      <w:tr w:rsidR="003A4193" w14:paraId="5F1895B9" w14:textId="77777777">
        <w:tc>
          <w:tcPr>
            <w:tcW w:w="1728" w:type="dxa"/>
          </w:tcPr>
          <w:p w14:paraId="746B090B" w14:textId="77777777" w:rsidR="003A4193" w:rsidRDefault="003A4193"/>
        </w:tc>
        <w:tc>
          <w:tcPr>
            <w:tcW w:w="1728" w:type="dxa"/>
          </w:tcPr>
          <w:p w14:paraId="4946F41D" w14:textId="77777777" w:rsidR="003A4193" w:rsidRDefault="003A4193"/>
        </w:tc>
        <w:tc>
          <w:tcPr>
            <w:tcW w:w="1728" w:type="dxa"/>
          </w:tcPr>
          <w:p w14:paraId="420FE5F6" w14:textId="77777777" w:rsidR="003A4193" w:rsidRDefault="003A4193"/>
        </w:tc>
        <w:tc>
          <w:tcPr>
            <w:tcW w:w="1728" w:type="dxa"/>
          </w:tcPr>
          <w:p w14:paraId="76F5D7A5" w14:textId="77777777" w:rsidR="003A4193" w:rsidRDefault="003A4193"/>
        </w:tc>
        <w:tc>
          <w:tcPr>
            <w:tcW w:w="1728" w:type="dxa"/>
          </w:tcPr>
          <w:p w14:paraId="505EC782" w14:textId="77777777" w:rsidR="003A4193" w:rsidRDefault="003A4193"/>
        </w:tc>
      </w:tr>
    </w:tbl>
    <w:p w14:paraId="4D34CFB2" w14:textId="77777777" w:rsidR="003A4193" w:rsidRDefault="003A4193"/>
    <w:p w14:paraId="7E10B24E" w14:textId="77777777" w:rsidR="003A4193" w:rsidRDefault="00560862">
      <w:r>
        <w:t xml:space="preserve">4.3 </w:t>
      </w:r>
      <w:proofErr w:type="spellStart"/>
      <w:r>
        <w:t>Observaciones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:</w:t>
      </w:r>
    </w:p>
    <w:p w14:paraId="619567F3" w14:textId="7125FD4B" w:rsidR="003A4193" w:rsidRDefault="00560862">
      <w:r>
        <w:t xml:space="preserve"> - </w:t>
      </w:r>
      <w:proofErr w:type="spellStart"/>
      <w:r>
        <w:t>Puertos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 xml:space="preserve">: </w:t>
      </w:r>
      <w:r w:rsidRPr="00FE1321">
        <w:rPr>
          <w:u w:val="single"/>
        </w:rPr>
        <w:t>________</w:t>
      </w:r>
      <w:r w:rsidR="00FE1321" w:rsidRPr="00FE1321">
        <w:rPr>
          <w:u w:val="single"/>
        </w:rPr>
        <w:t>N/D</w:t>
      </w:r>
      <w:r w:rsidRPr="00FE1321">
        <w:rPr>
          <w:u w:val="single"/>
        </w:rPr>
        <w:t>____________________</w:t>
      </w:r>
    </w:p>
    <w:p w14:paraId="3BC1BACE" w14:textId="46BF80A4" w:rsidR="003A4193" w:rsidRDefault="00560862">
      <w:r>
        <w:t xml:space="preserve"> -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vulnerables</w:t>
      </w:r>
      <w:proofErr w:type="spellEnd"/>
      <w:r>
        <w:t xml:space="preserve"> </w:t>
      </w:r>
      <w:proofErr w:type="spellStart"/>
      <w:r>
        <w:t>detectadas</w:t>
      </w:r>
      <w:proofErr w:type="spellEnd"/>
      <w:r>
        <w:t>: ___</w:t>
      </w:r>
      <w:r w:rsidRPr="00FE1321">
        <w:rPr>
          <w:u w:val="single"/>
        </w:rPr>
        <w:t>___</w:t>
      </w:r>
      <w:r w:rsidR="00FE1321" w:rsidRPr="00FE1321">
        <w:rPr>
          <w:u w:val="single"/>
        </w:rPr>
        <w:t xml:space="preserve"> </w:t>
      </w:r>
      <w:proofErr w:type="spellStart"/>
      <w:r w:rsidR="00FE1321" w:rsidRPr="00FE1321">
        <w:rPr>
          <w:u w:val="single"/>
        </w:rPr>
        <w:t>Ciertos</w:t>
      </w:r>
      <w:proofErr w:type="spellEnd"/>
      <w:r w:rsidR="00FE1321" w:rsidRPr="00FE1321">
        <w:rPr>
          <w:u w:val="single"/>
        </w:rPr>
        <w:t xml:space="preserve"> </w:t>
      </w:r>
      <w:proofErr w:type="spellStart"/>
      <w:r w:rsidR="00FE1321" w:rsidRPr="00FE1321">
        <w:rPr>
          <w:u w:val="single"/>
        </w:rPr>
        <w:t>paquetes</w:t>
      </w:r>
      <w:proofErr w:type="spellEnd"/>
      <w:r w:rsidR="00FE1321" w:rsidRPr="00FE1321">
        <w:rPr>
          <w:u w:val="single"/>
        </w:rPr>
        <w:t xml:space="preserve"> Red Hat Enterprise Linux (RHEL) 4 y 5 para OpenSSH, </w:t>
      </w:r>
      <w:proofErr w:type="spellStart"/>
      <w:r w:rsidR="00FE1321" w:rsidRPr="00FE1321">
        <w:rPr>
          <w:u w:val="single"/>
        </w:rPr>
        <w:t>firmados</w:t>
      </w:r>
      <w:proofErr w:type="spellEnd"/>
      <w:r w:rsidR="00FE1321" w:rsidRPr="00FE1321">
        <w:rPr>
          <w:u w:val="single"/>
        </w:rPr>
        <w:t xml:space="preserve"> </w:t>
      </w:r>
      <w:proofErr w:type="spellStart"/>
      <w:r w:rsidR="00FE1321" w:rsidRPr="00FE1321">
        <w:rPr>
          <w:u w:val="single"/>
        </w:rPr>
        <w:t>en</w:t>
      </w:r>
      <w:proofErr w:type="spellEnd"/>
      <w:r w:rsidR="00FE1321" w:rsidRPr="00FE1321">
        <w:rPr>
          <w:u w:val="single"/>
        </w:rPr>
        <w:t xml:space="preserve"> </w:t>
      </w:r>
      <w:proofErr w:type="spellStart"/>
      <w:r w:rsidR="00FE1321" w:rsidRPr="00FE1321">
        <w:rPr>
          <w:u w:val="single"/>
        </w:rPr>
        <w:t>agosto</w:t>
      </w:r>
      <w:proofErr w:type="spellEnd"/>
      <w:r w:rsidR="00FE1321" w:rsidRPr="00FE1321">
        <w:rPr>
          <w:u w:val="single"/>
        </w:rPr>
        <w:t xml:space="preserve"> de 2008 </w:t>
      </w:r>
      <w:proofErr w:type="spellStart"/>
      <w:r w:rsidR="00FE1321" w:rsidRPr="00FE1321">
        <w:rPr>
          <w:u w:val="single"/>
        </w:rPr>
        <w:t>utilizando</w:t>
      </w:r>
      <w:proofErr w:type="spellEnd"/>
      <w:r w:rsidR="00FE1321" w:rsidRPr="00FE1321">
        <w:rPr>
          <w:u w:val="single"/>
        </w:rPr>
        <w:t xml:space="preserve"> </w:t>
      </w:r>
      <w:proofErr w:type="spellStart"/>
      <w:r w:rsidR="00FE1321" w:rsidRPr="00FE1321">
        <w:rPr>
          <w:u w:val="single"/>
        </w:rPr>
        <w:t>una</w:t>
      </w:r>
      <w:proofErr w:type="spellEnd"/>
      <w:r w:rsidR="00FE1321" w:rsidRPr="00FE1321">
        <w:rPr>
          <w:u w:val="single"/>
        </w:rPr>
        <w:t xml:space="preserve"> clave </w:t>
      </w:r>
      <w:proofErr w:type="spellStart"/>
      <w:r w:rsidR="00FE1321" w:rsidRPr="00FE1321">
        <w:rPr>
          <w:u w:val="single"/>
        </w:rPr>
        <w:t>legítima</w:t>
      </w:r>
      <w:proofErr w:type="spellEnd"/>
      <w:r w:rsidR="00FE1321" w:rsidRPr="00FE1321">
        <w:rPr>
          <w:u w:val="single"/>
        </w:rPr>
        <w:t xml:space="preserve"> Red Hat GPG </w:t>
      </w:r>
      <w:r w:rsidRPr="00FE1321">
        <w:rPr>
          <w:u w:val="single"/>
        </w:rPr>
        <w:t>______________________</w:t>
      </w:r>
    </w:p>
    <w:p w14:paraId="12284F66" w14:textId="77777777" w:rsidR="003A4193" w:rsidRDefault="003A4193"/>
    <w:p w14:paraId="22A8EF35" w14:textId="77777777" w:rsidR="00AB084F" w:rsidRDefault="00AB084F"/>
    <w:p w14:paraId="7CEE9427" w14:textId="77777777" w:rsidR="002128E7" w:rsidRDefault="002128E7"/>
    <w:p w14:paraId="647150A2" w14:textId="77777777" w:rsidR="002128E7" w:rsidRDefault="002128E7"/>
    <w:p w14:paraId="42E6094B" w14:textId="77777777" w:rsidR="00AB084F" w:rsidRDefault="00AB084F"/>
    <w:p w14:paraId="19F238DB" w14:textId="77777777" w:rsidR="00AB084F" w:rsidRDefault="00AB084F"/>
    <w:p w14:paraId="2F7AB860" w14:textId="77777777" w:rsidR="003A4193" w:rsidRDefault="00560862">
      <w:pPr>
        <w:pStyle w:val="Ttulo2"/>
      </w:pPr>
      <w:r>
        <w:lastRenderedPageBreak/>
        <w:t xml:space="preserve">5. </w:t>
      </w:r>
      <w:proofErr w:type="spellStart"/>
      <w:r>
        <w:t>Hallazgos</w:t>
      </w:r>
      <w:proofErr w:type="spellEnd"/>
      <w:r>
        <w:t xml:space="preserve"> con Google Dorks</w:t>
      </w:r>
    </w:p>
    <w:p w14:paraId="11FFF6D2" w14:textId="77777777" w:rsidR="003A4193" w:rsidRDefault="00560862">
      <w:r>
        <w:t xml:space="preserve">5.1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4193" w14:paraId="43409A45" w14:textId="77777777">
        <w:tc>
          <w:tcPr>
            <w:tcW w:w="4320" w:type="dxa"/>
          </w:tcPr>
          <w:p w14:paraId="23AC95C1" w14:textId="77777777" w:rsidR="003A4193" w:rsidRDefault="00560862">
            <w:r>
              <w:t>Consulta Dork</w:t>
            </w:r>
          </w:p>
        </w:tc>
        <w:tc>
          <w:tcPr>
            <w:tcW w:w="4320" w:type="dxa"/>
          </w:tcPr>
          <w:p w14:paraId="2EF9E12F" w14:textId="77777777" w:rsidR="003A4193" w:rsidRDefault="00560862">
            <w:r>
              <w:t>URL/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</w:p>
        </w:tc>
      </w:tr>
      <w:tr w:rsidR="003A4193" w14:paraId="4065407D" w14:textId="77777777">
        <w:tc>
          <w:tcPr>
            <w:tcW w:w="4320" w:type="dxa"/>
          </w:tcPr>
          <w:p w14:paraId="206B2CE0" w14:textId="77777777" w:rsidR="003A4193" w:rsidRDefault="003A4193"/>
        </w:tc>
        <w:tc>
          <w:tcPr>
            <w:tcW w:w="4320" w:type="dxa"/>
          </w:tcPr>
          <w:p w14:paraId="4AA53EC1" w14:textId="77777777" w:rsidR="003A4193" w:rsidRDefault="003A4193"/>
        </w:tc>
      </w:tr>
      <w:tr w:rsidR="003A4193" w14:paraId="4CFE6858" w14:textId="77777777">
        <w:tc>
          <w:tcPr>
            <w:tcW w:w="4320" w:type="dxa"/>
          </w:tcPr>
          <w:p w14:paraId="0767D51A" w14:textId="77777777" w:rsidR="003A4193" w:rsidRDefault="003A4193"/>
        </w:tc>
        <w:tc>
          <w:tcPr>
            <w:tcW w:w="4320" w:type="dxa"/>
          </w:tcPr>
          <w:p w14:paraId="35670A2E" w14:textId="77777777" w:rsidR="003A4193" w:rsidRDefault="003A4193"/>
        </w:tc>
      </w:tr>
      <w:tr w:rsidR="003A4193" w14:paraId="19CADB72" w14:textId="77777777">
        <w:tc>
          <w:tcPr>
            <w:tcW w:w="4320" w:type="dxa"/>
          </w:tcPr>
          <w:p w14:paraId="56F5C572" w14:textId="77777777" w:rsidR="003A4193" w:rsidRDefault="003A4193"/>
        </w:tc>
        <w:tc>
          <w:tcPr>
            <w:tcW w:w="4320" w:type="dxa"/>
          </w:tcPr>
          <w:p w14:paraId="2DA47936" w14:textId="77777777" w:rsidR="003A4193" w:rsidRDefault="003A4193"/>
        </w:tc>
      </w:tr>
      <w:tr w:rsidR="003A4193" w14:paraId="64CC1614" w14:textId="77777777">
        <w:tc>
          <w:tcPr>
            <w:tcW w:w="4320" w:type="dxa"/>
          </w:tcPr>
          <w:p w14:paraId="16515B31" w14:textId="77777777" w:rsidR="003A4193" w:rsidRDefault="003A4193"/>
        </w:tc>
        <w:tc>
          <w:tcPr>
            <w:tcW w:w="4320" w:type="dxa"/>
          </w:tcPr>
          <w:p w14:paraId="4A2411CF" w14:textId="77777777" w:rsidR="003A4193" w:rsidRDefault="003A4193"/>
        </w:tc>
      </w:tr>
      <w:tr w:rsidR="003A4193" w14:paraId="55C142F7" w14:textId="77777777">
        <w:tc>
          <w:tcPr>
            <w:tcW w:w="4320" w:type="dxa"/>
          </w:tcPr>
          <w:p w14:paraId="0477DBFB" w14:textId="77777777" w:rsidR="003A4193" w:rsidRDefault="003A4193"/>
        </w:tc>
        <w:tc>
          <w:tcPr>
            <w:tcW w:w="4320" w:type="dxa"/>
          </w:tcPr>
          <w:p w14:paraId="053ED014" w14:textId="77777777" w:rsidR="003A4193" w:rsidRDefault="003A4193"/>
        </w:tc>
      </w:tr>
    </w:tbl>
    <w:p w14:paraId="7232E44E" w14:textId="77777777" w:rsidR="003A4193" w:rsidRDefault="003A4193"/>
    <w:p w14:paraId="256D77BA" w14:textId="77777777" w:rsidR="003A4193" w:rsidRDefault="00560862">
      <w:r>
        <w:t xml:space="preserve">5.2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riesgos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hallazgo</w:t>
      </w:r>
      <w:proofErr w:type="spellEnd"/>
      <w:r>
        <w:t>:</w:t>
      </w:r>
    </w:p>
    <w:p w14:paraId="7396E9EB" w14:textId="403F2445" w:rsidR="003A4193" w:rsidRDefault="00560862">
      <w:r>
        <w:t xml:space="preserve"> - </w:t>
      </w:r>
      <w:proofErr w:type="spellStart"/>
      <w:r>
        <w:t>Hallazgo</w:t>
      </w:r>
      <w:proofErr w:type="spellEnd"/>
      <w:r>
        <w:t xml:space="preserve"> </w:t>
      </w:r>
      <w:proofErr w:type="gramStart"/>
      <w:r>
        <w:t>1: _</w:t>
      </w:r>
      <w:proofErr w:type="gramEnd"/>
      <w:r>
        <w:t>____</w:t>
      </w:r>
      <w:r w:rsidR="00194487">
        <w:t>N/D</w:t>
      </w:r>
      <w:r>
        <w:t>_______________________</w:t>
      </w:r>
    </w:p>
    <w:p w14:paraId="7F98C3EB" w14:textId="2740DFDE" w:rsidR="003A4193" w:rsidRDefault="00560862">
      <w:r>
        <w:t xml:space="preserve"> - </w:t>
      </w:r>
      <w:proofErr w:type="spellStart"/>
      <w:r>
        <w:t>Hallazgo</w:t>
      </w:r>
      <w:proofErr w:type="spellEnd"/>
      <w:r>
        <w:t xml:space="preserve"> </w:t>
      </w:r>
      <w:proofErr w:type="gramStart"/>
      <w:r>
        <w:t>2: __</w:t>
      </w:r>
      <w:proofErr w:type="gramEnd"/>
      <w:r>
        <w:t>________</w:t>
      </w:r>
      <w:r w:rsidR="00194487">
        <w:t>N/D</w:t>
      </w:r>
      <w:r>
        <w:t>__________________</w:t>
      </w:r>
    </w:p>
    <w:p w14:paraId="22A10FC6" w14:textId="3BDF8307" w:rsidR="003A4193" w:rsidRDefault="00560862">
      <w:r>
        <w:t xml:space="preserve"> - </w:t>
      </w:r>
      <w:proofErr w:type="spellStart"/>
      <w:r>
        <w:t>Hallazgo</w:t>
      </w:r>
      <w:proofErr w:type="spellEnd"/>
      <w:r>
        <w:t xml:space="preserve"> </w:t>
      </w:r>
      <w:proofErr w:type="gramStart"/>
      <w:r>
        <w:t>3: _</w:t>
      </w:r>
      <w:proofErr w:type="gramEnd"/>
      <w:r>
        <w:t>________</w:t>
      </w:r>
      <w:r w:rsidR="00194487">
        <w:t>N/D</w:t>
      </w:r>
      <w:r>
        <w:t>___________________</w:t>
      </w:r>
    </w:p>
    <w:p w14:paraId="17E6ED15" w14:textId="77777777" w:rsidR="003A4193" w:rsidRDefault="003A4193"/>
    <w:p w14:paraId="1122036B" w14:textId="77777777" w:rsidR="003A4193" w:rsidRDefault="00560862">
      <w:pPr>
        <w:pStyle w:val="Ttulo2"/>
      </w:pPr>
      <w:r>
        <w:t xml:space="preserve">6. </w:t>
      </w:r>
      <w:proofErr w:type="spellStart"/>
      <w:r>
        <w:t>Recomendaciones</w:t>
      </w:r>
      <w:proofErr w:type="spellEnd"/>
      <w:r>
        <w:t xml:space="preserve"> de Hardening </w:t>
      </w:r>
      <w:proofErr w:type="spellStart"/>
      <w:r>
        <w:t>Inicial</w:t>
      </w:r>
      <w:proofErr w:type="spellEnd"/>
    </w:p>
    <w:p w14:paraId="60E9C99B" w14:textId="77777777" w:rsidR="003A4193" w:rsidRDefault="00560862"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>:</w:t>
      </w:r>
    </w:p>
    <w:p w14:paraId="03E81FD2" w14:textId="2C31D20E" w:rsidR="003A4193" w:rsidRDefault="00560862">
      <w:r>
        <w:t xml:space="preserve">1. </w:t>
      </w:r>
      <w:proofErr w:type="gramStart"/>
      <w:r>
        <w:t>__________</w:t>
      </w:r>
      <w:proofErr w:type="spellStart"/>
      <w:r w:rsidR="00194487">
        <w:t>actualizaciones</w:t>
      </w:r>
      <w:proofErr w:type="spellEnd"/>
      <w:proofErr w:type="gramEnd"/>
      <w:r>
        <w:t>__________________</w:t>
      </w:r>
    </w:p>
    <w:p w14:paraId="7B196CF7" w14:textId="6B359AEE" w:rsidR="003A4193" w:rsidRDefault="00560862">
      <w:r>
        <w:t xml:space="preserve">2. </w:t>
      </w:r>
      <w:proofErr w:type="gramStart"/>
      <w:r>
        <w:t>__________</w:t>
      </w:r>
      <w:r w:rsidR="00194487">
        <w:t>n/d</w:t>
      </w:r>
      <w:proofErr w:type="gramEnd"/>
      <w:r>
        <w:t>__________________</w:t>
      </w:r>
    </w:p>
    <w:p w14:paraId="197629FB" w14:textId="47BF3609" w:rsidR="003A4193" w:rsidRDefault="00560862">
      <w:r>
        <w:t>3. __________</w:t>
      </w:r>
      <w:r w:rsidR="00194487">
        <w:t>n/d</w:t>
      </w:r>
      <w:r>
        <w:t>__________________</w:t>
      </w:r>
    </w:p>
    <w:p w14:paraId="33A13BA4" w14:textId="77777777" w:rsidR="003A4193" w:rsidRDefault="003A4193"/>
    <w:p w14:paraId="4B79CB1C" w14:textId="77777777" w:rsidR="003A4193" w:rsidRDefault="00560862">
      <w:pPr>
        <w:pStyle w:val="Ttulo2"/>
      </w:pPr>
      <w:r>
        <w:t xml:space="preserve">7. </w:t>
      </w:r>
      <w:proofErr w:type="spellStart"/>
      <w:r>
        <w:t>Conclusión</w:t>
      </w:r>
      <w:proofErr w:type="spellEnd"/>
    </w:p>
    <w:p w14:paraId="1A71C46B" w14:textId="77777777" w:rsidR="003A4193" w:rsidRDefault="00560862">
      <w:proofErr w:type="spellStart"/>
      <w:r>
        <w:t>Resumen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y 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>:</w:t>
      </w:r>
    </w:p>
    <w:p w14:paraId="163DF8D1" w14:textId="19ACE210" w:rsidR="003A4193" w:rsidRPr="00194487" w:rsidRDefault="00560862">
      <w:pPr>
        <w:rPr>
          <w:u w:val="single"/>
        </w:rPr>
      </w:pPr>
      <w:r w:rsidRPr="00194487">
        <w:rPr>
          <w:u w:val="single"/>
        </w:rPr>
        <w:t>_______</w:t>
      </w:r>
      <w:r w:rsidR="00194487" w:rsidRPr="00194487">
        <w:rPr>
          <w:u w:val="single"/>
        </w:rPr>
        <w:t xml:space="preserve">TIENEN UNA PROECCION </w:t>
      </w:r>
      <w:proofErr w:type="gramStart"/>
      <w:r w:rsidR="00194487" w:rsidRPr="00194487">
        <w:rPr>
          <w:u w:val="single"/>
        </w:rPr>
        <w:t>BUENA  ALMENOS</w:t>
      </w:r>
      <w:proofErr w:type="gramEnd"/>
      <w:r w:rsidR="00194487" w:rsidRPr="00194487">
        <w:rPr>
          <w:u w:val="single"/>
        </w:rPr>
        <w:t xml:space="preserve"> EN TEM</w:t>
      </w:r>
      <w:r w:rsidR="00194487">
        <w:rPr>
          <w:u w:val="single"/>
        </w:rPr>
        <w:t>A</w:t>
      </w:r>
      <w:r w:rsidR="00194487" w:rsidRPr="00194487">
        <w:rPr>
          <w:u w:val="single"/>
        </w:rPr>
        <w:t xml:space="preserve"> DE SU PAGINA LA CUAL NO SE PUDO SACAR INFORMACION</w:t>
      </w:r>
      <w:r w:rsidR="00194487">
        <w:rPr>
          <w:u w:val="single"/>
        </w:rPr>
        <w:t xml:space="preserve"> </w:t>
      </w:r>
      <w:proofErr w:type="gramStart"/>
      <w:r w:rsidR="00194487">
        <w:rPr>
          <w:u w:val="single"/>
        </w:rPr>
        <w:t xml:space="preserve">IMPORTANTE </w:t>
      </w:r>
      <w:r w:rsidR="00194487" w:rsidRPr="00194487">
        <w:rPr>
          <w:u w:val="single"/>
        </w:rPr>
        <w:t xml:space="preserve"> DE</w:t>
      </w:r>
      <w:proofErr w:type="gramEnd"/>
      <w:r w:rsidR="00194487" w:rsidRPr="00194487">
        <w:rPr>
          <w:u w:val="single"/>
        </w:rPr>
        <w:t xml:space="preserve"> LA METADATA</w:t>
      </w:r>
      <w:r w:rsidRPr="00194487">
        <w:rPr>
          <w:u w:val="single"/>
        </w:rPr>
        <w:t>_______</w:t>
      </w:r>
    </w:p>
    <w:sectPr w:rsidR="003A4193" w:rsidRPr="001944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446122">
    <w:abstractNumId w:val="8"/>
  </w:num>
  <w:num w:numId="2" w16cid:durableId="1423142721">
    <w:abstractNumId w:val="6"/>
  </w:num>
  <w:num w:numId="3" w16cid:durableId="2102990789">
    <w:abstractNumId w:val="5"/>
  </w:num>
  <w:num w:numId="4" w16cid:durableId="985285110">
    <w:abstractNumId w:val="4"/>
  </w:num>
  <w:num w:numId="5" w16cid:durableId="1616597174">
    <w:abstractNumId w:val="7"/>
  </w:num>
  <w:num w:numId="6" w16cid:durableId="1889872775">
    <w:abstractNumId w:val="3"/>
  </w:num>
  <w:num w:numId="7" w16cid:durableId="1672023411">
    <w:abstractNumId w:val="2"/>
  </w:num>
  <w:num w:numId="8" w16cid:durableId="813450799">
    <w:abstractNumId w:val="1"/>
  </w:num>
  <w:num w:numId="9" w16cid:durableId="6968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487"/>
    <w:rsid w:val="001B0D2E"/>
    <w:rsid w:val="002128E7"/>
    <w:rsid w:val="0029639D"/>
    <w:rsid w:val="002E024A"/>
    <w:rsid w:val="00326F90"/>
    <w:rsid w:val="003A4193"/>
    <w:rsid w:val="003E10B6"/>
    <w:rsid w:val="00404676"/>
    <w:rsid w:val="00560862"/>
    <w:rsid w:val="00707762"/>
    <w:rsid w:val="00737370"/>
    <w:rsid w:val="00856B12"/>
    <w:rsid w:val="00AA1D8D"/>
    <w:rsid w:val="00AB084F"/>
    <w:rsid w:val="00B47730"/>
    <w:rsid w:val="00BB23F4"/>
    <w:rsid w:val="00CB0664"/>
    <w:rsid w:val="00E53125"/>
    <w:rsid w:val="00EE70E7"/>
    <w:rsid w:val="00FC693F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F3DF2"/>
  <w14:defaultImageDpi w14:val="300"/>
  <w15:docId w15:val="{8DDBE730-314E-4A2D-A92A-C8F0E60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HERNANDEZ PECH RAUL</cp:lastModifiedBy>
  <cp:revision>2</cp:revision>
  <dcterms:created xsi:type="dcterms:W3CDTF">2013-12-23T23:15:00Z</dcterms:created>
  <dcterms:modified xsi:type="dcterms:W3CDTF">2025-06-10T02:24:00Z</dcterms:modified>
  <cp:category/>
</cp:coreProperties>
</file>